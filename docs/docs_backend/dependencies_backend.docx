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B896A" w14:textId="77777777" w:rsidR="00C9127D" w:rsidRDefault="00000000">
      <w:pPr>
        <w:pStyle w:val="Titre"/>
      </w:pPr>
      <w:r>
        <w:t>Documentation des Dépendances Backend - Relatives Remembered</w:t>
      </w:r>
    </w:p>
    <w:p w14:paraId="58134A33" w14:textId="77777777" w:rsidR="00C9127D" w:rsidRDefault="00000000">
      <w:pPr>
        <w:pStyle w:val="Titre1"/>
      </w:pPr>
      <w:r>
        <w:t>1. Dépendances existantes</w:t>
      </w:r>
    </w:p>
    <w:p w14:paraId="7712642F" w14:textId="77777777" w:rsidR="00C9127D" w:rsidRDefault="00000000">
      <w:r>
        <w:t>express : Framework principal pour créer le serveur web.</w:t>
      </w:r>
    </w:p>
    <w:p w14:paraId="179A613A" w14:textId="77777777" w:rsidR="00C9127D" w:rsidRDefault="00000000">
      <w:r>
        <w:t>pg : Client PostgreSQL pour Node.js, permet les requêtes vers la base de données.</w:t>
      </w:r>
    </w:p>
    <w:p w14:paraId="1890B52E" w14:textId="77777777" w:rsidR="00C9127D" w:rsidRDefault="00000000">
      <w:r>
        <w:t>dotenv : Charge les variables d'environnement depuis un fichier .env.</w:t>
      </w:r>
    </w:p>
    <w:p w14:paraId="028367A7" w14:textId="77777777" w:rsidR="00C9127D" w:rsidRDefault="00000000">
      <w:r>
        <w:t>cors : Permet les requêtes Cross-Origin (frontend ↔ backend).</w:t>
      </w:r>
    </w:p>
    <w:p w14:paraId="65B3D876" w14:textId="22BD3932" w:rsidR="00C9127D" w:rsidRDefault="00000000" w:rsidP="00514920">
      <w:r>
        <w:t>nodemon (dev) : Redémarre automatiquement le serveur lors de modifications durant le développement.</w:t>
      </w:r>
    </w:p>
    <w:p w14:paraId="3F8407AC" w14:textId="77777777" w:rsidR="00C9127D" w:rsidRDefault="00000000">
      <w:r>
        <w:t>morgan : Middleware pour logger les requêtes HTTP (GET, POST...) dans la console.</w:t>
      </w:r>
    </w:p>
    <w:p w14:paraId="47271764" w14:textId="77777777" w:rsidR="00C9127D" w:rsidRDefault="00000000">
      <w:r>
        <w:t>helmet : Ajoute des headers HTTP pour renforcer la sécurité.</w:t>
      </w:r>
    </w:p>
    <w:p w14:paraId="41B9433A" w14:textId="77777777" w:rsidR="00C9127D" w:rsidRDefault="00000000">
      <w:r>
        <w:t>express-validator : Valide et nettoie les données entrantes dans les requêtes.</w:t>
      </w:r>
    </w:p>
    <w:p w14:paraId="7B54D11F" w14:textId="77777777" w:rsidR="00C9127D" w:rsidRDefault="00000000">
      <w:r>
        <w:t>jsonwebtoken : Permet de gérer les tokens JWT pour l'authentification.</w:t>
      </w:r>
    </w:p>
    <w:p w14:paraId="4B987FCE" w14:textId="5CF4A0AE" w:rsidR="00C9127D" w:rsidRDefault="00000000">
      <w:r>
        <w:t>bcrypt : Permet de hasher les mots de passe pour plus de sécurité.</w:t>
      </w:r>
    </w:p>
    <w:sectPr w:rsidR="00C912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501509">
    <w:abstractNumId w:val="8"/>
  </w:num>
  <w:num w:numId="2" w16cid:durableId="1350598353">
    <w:abstractNumId w:val="6"/>
  </w:num>
  <w:num w:numId="3" w16cid:durableId="1602452705">
    <w:abstractNumId w:val="5"/>
  </w:num>
  <w:num w:numId="4" w16cid:durableId="1992320176">
    <w:abstractNumId w:val="4"/>
  </w:num>
  <w:num w:numId="5" w16cid:durableId="1845392717">
    <w:abstractNumId w:val="7"/>
  </w:num>
  <w:num w:numId="6" w16cid:durableId="1564176597">
    <w:abstractNumId w:val="3"/>
  </w:num>
  <w:num w:numId="7" w16cid:durableId="40860541">
    <w:abstractNumId w:val="2"/>
  </w:num>
  <w:num w:numId="8" w16cid:durableId="1960378708">
    <w:abstractNumId w:val="1"/>
  </w:num>
  <w:num w:numId="9" w16cid:durableId="46524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920"/>
    <w:rsid w:val="008E55EF"/>
    <w:rsid w:val="00AA1D8D"/>
    <w:rsid w:val="00B47730"/>
    <w:rsid w:val="00C9127D"/>
    <w:rsid w:val="00CB0664"/>
    <w:rsid w:val="00E46E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21FF7E"/>
  <w14:defaultImageDpi w14:val="300"/>
  <w15:docId w15:val="{EBCD51B0-847E-114D-BE45-3C602E17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Kwameh DHEGBO</cp:lastModifiedBy>
  <cp:revision>3</cp:revision>
  <dcterms:created xsi:type="dcterms:W3CDTF">2013-12-23T23:15:00Z</dcterms:created>
  <dcterms:modified xsi:type="dcterms:W3CDTF">2025-05-21T15:59:00Z</dcterms:modified>
  <cp:category/>
</cp:coreProperties>
</file>